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63E91" w14:textId="77777777" w:rsidR="00BD7864" w:rsidRDefault="00000000">
      <w:pPr>
        <w:pStyle w:val="Title"/>
      </w:pPr>
      <w:r>
        <w:t>Model Evaluation Report</w:t>
      </w:r>
    </w:p>
    <w:p w14:paraId="69EB2C92" w14:textId="77777777" w:rsidR="00BD7864" w:rsidRDefault="00000000">
      <w:r>
        <w:t>This report summarizes the performance of various classification models after applying SMOTE and scaling, with hyperparameter tuning using GridSearchCV.</w:t>
      </w:r>
    </w:p>
    <w:p w14:paraId="7E19CC74" w14:textId="77777777" w:rsidR="00BD7864" w:rsidRDefault="00000000">
      <w:pPr>
        <w:pStyle w:val="Heading1"/>
      </w:pPr>
      <w:r>
        <w:t>Model Performance Summary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D7864" w14:paraId="22064172" w14:textId="77777777" w:rsidTr="00BD7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EC5822A" w14:textId="77777777" w:rsidR="00BD7864" w:rsidRDefault="00000000">
            <w:r>
              <w:t>Model</w:t>
            </w:r>
          </w:p>
        </w:tc>
        <w:tc>
          <w:tcPr>
            <w:tcW w:w="2880" w:type="dxa"/>
          </w:tcPr>
          <w:p w14:paraId="3A1F6132" w14:textId="77777777" w:rsidR="00BD786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2880" w:type="dxa"/>
          </w:tcPr>
          <w:p w14:paraId="60E09022" w14:textId="77777777" w:rsidR="00BD786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ROC-AUC</w:t>
            </w:r>
          </w:p>
        </w:tc>
      </w:tr>
      <w:tr w:rsidR="00BD7864" w14:paraId="2069A604" w14:textId="77777777" w:rsidTr="00BD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50964C4" w14:textId="77777777" w:rsidR="00BD7864" w:rsidRDefault="00000000">
            <w:r>
              <w:t>Logistic Regression</w:t>
            </w:r>
          </w:p>
        </w:tc>
        <w:tc>
          <w:tcPr>
            <w:tcW w:w="2880" w:type="dxa"/>
          </w:tcPr>
          <w:p w14:paraId="346B8F71" w14:textId="77777777" w:rsidR="00BD786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0.9985</w:t>
            </w:r>
          </w:p>
        </w:tc>
        <w:tc>
          <w:tcPr>
            <w:tcW w:w="2880" w:type="dxa"/>
          </w:tcPr>
          <w:p w14:paraId="1D6AAC88" w14:textId="77777777" w:rsidR="00BD786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0.9972</w:t>
            </w:r>
          </w:p>
        </w:tc>
      </w:tr>
      <w:tr w:rsidR="00BD7864" w14:paraId="1A3BC344" w14:textId="77777777" w:rsidTr="00BD7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0129B4F" w14:textId="77777777" w:rsidR="00BD7864" w:rsidRDefault="00000000">
            <w:r>
              <w:t>Random Forest</w:t>
            </w:r>
          </w:p>
        </w:tc>
        <w:tc>
          <w:tcPr>
            <w:tcW w:w="2880" w:type="dxa"/>
          </w:tcPr>
          <w:p w14:paraId="34DCCD7D" w14:textId="77777777" w:rsidR="00BD786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0.9985</w:t>
            </w:r>
          </w:p>
        </w:tc>
        <w:tc>
          <w:tcPr>
            <w:tcW w:w="2880" w:type="dxa"/>
          </w:tcPr>
          <w:p w14:paraId="15C3F932" w14:textId="77777777" w:rsidR="00BD786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0.9990</w:t>
            </w:r>
          </w:p>
        </w:tc>
      </w:tr>
      <w:tr w:rsidR="00BD7864" w14:paraId="7594CC8B" w14:textId="77777777" w:rsidTr="00BD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1BEC1DA" w14:textId="77777777" w:rsidR="00BD7864" w:rsidRDefault="00000000">
            <w:r>
              <w:t>SVM</w:t>
            </w:r>
          </w:p>
        </w:tc>
        <w:tc>
          <w:tcPr>
            <w:tcW w:w="2880" w:type="dxa"/>
          </w:tcPr>
          <w:p w14:paraId="0E1F79E0" w14:textId="77777777" w:rsidR="00BD786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0.9985</w:t>
            </w:r>
          </w:p>
        </w:tc>
        <w:tc>
          <w:tcPr>
            <w:tcW w:w="2880" w:type="dxa"/>
          </w:tcPr>
          <w:p w14:paraId="68934A43" w14:textId="77777777" w:rsidR="00BD786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0.9977</w:t>
            </w:r>
          </w:p>
        </w:tc>
      </w:tr>
      <w:tr w:rsidR="00BD7864" w14:paraId="48F48882" w14:textId="77777777" w:rsidTr="00BD7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877F963" w14:textId="77777777" w:rsidR="00BD7864" w:rsidRDefault="00000000">
            <w:r>
              <w:t>Naive Bayes</w:t>
            </w:r>
          </w:p>
        </w:tc>
        <w:tc>
          <w:tcPr>
            <w:tcW w:w="2880" w:type="dxa"/>
          </w:tcPr>
          <w:p w14:paraId="5DA745C5" w14:textId="77777777" w:rsidR="00BD786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0.9985</w:t>
            </w:r>
          </w:p>
        </w:tc>
        <w:tc>
          <w:tcPr>
            <w:tcW w:w="2880" w:type="dxa"/>
          </w:tcPr>
          <w:p w14:paraId="752C8B9A" w14:textId="77777777" w:rsidR="00BD786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0.9985</w:t>
            </w:r>
          </w:p>
        </w:tc>
      </w:tr>
      <w:tr w:rsidR="00BD7864" w14:paraId="75099486" w14:textId="77777777" w:rsidTr="00BD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825BCEA" w14:textId="77777777" w:rsidR="00BD7864" w:rsidRDefault="00000000">
            <w:r>
              <w:t>XGBoost</w:t>
            </w:r>
          </w:p>
        </w:tc>
        <w:tc>
          <w:tcPr>
            <w:tcW w:w="2880" w:type="dxa"/>
          </w:tcPr>
          <w:p w14:paraId="0ACD471C" w14:textId="77777777" w:rsidR="00BD786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0.9985</w:t>
            </w:r>
          </w:p>
        </w:tc>
        <w:tc>
          <w:tcPr>
            <w:tcW w:w="2880" w:type="dxa"/>
          </w:tcPr>
          <w:p w14:paraId="002DB872" w14:textId="77777777" w:rsidR="00BD786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0.9972</w:t>
            </w:r>
          </w:p>
        </w:tc>
      </w:tr>
      <w:tr w:rsidR="00BD7864" w14:paraId="58D769DA" w14:textId="77777777" w:rsidTr="00BD7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B93D1D8" w14:textId="77777777" w:rsidR="00BD7864" w:rsidRDefault="00000000">
            <w:r>
              <w:t>Gradient Boosting</w:t>
            </w:r>
          </w:p>
        </w:tc>
        <w:tc>
          <w:tcPr>
            <w:tcW w:w="2880" w:type="dxa"/>
          </w:tcPr>
          <w:p w14:paraId="40E60264" w14:textId="77777777" w:rsidR="00BD786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0.9985</w:t>
            </w:r>
          </w:p>
        </w:tc>
        <w:tc>
          <w:tcPr>
            <w:tcW w:w="2880" w:type="dxa"/>
          </w:tcPr>
          <w:p w14:paraId="52F695A3" w14:textId="77777777" w:rsidR="00BD786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0.9972</w:t>
            </w:r>
          </w:p>
        </w:tc>
      </w:tr>
      <w:tr w:rsidR="00BD7864" w14:paraId="4AE214FC" w14:textId="77777777" w:rsidTr="00BD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B04AFA7" w14:textId="77777777" w:rsidR="00BD7864" w:rsidRDefault="00000000">
            <w:r>
              <w:t>AdaBoost</w:t>
            </w:r>
          </w:p>
        </w:tc>
        <w:tc>
          <w:tcPr>
            <w:tcW w:w="2880" w:type="dxa"/>
          </w:tcPr>
          <w:p w14:paraId="5DD3833E" w14:textId="77777777" w:rsidR="00BD786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0.9985</w:t>
            </w:r>
          </w:p>
        </w:tc>
        <w:tc>
          <w:tcPr>
            <w:tcW w:w="2880" w:type="dxa"/>
          </w:tcPr>
          <w:p w14:paraId="165EB8BE" w14:textId="77777777" w:rsidR="00BD786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0.9985</w:t>
            </w:r>
          </w:p>
        </w:tc>
      </w:tr>
    </w:tbl>
    <w:p w14:paraId="34E29061" w14:textId="77777777" w:rsidR="00BD7864" w:rsidRDefault="00000000">
      <w:pPr>
        <w:pStyle w:val="Heading1"/>
      </w:pPr>
      <w:r>
        <w:t>Model Performance Chart</w:t>
      </w:r>
    </w:p>
    <w:p w14:paraId="72C99EFE" w14:textId="77777777" w:rsidR="00BD7864" w:rsidRDefault="00000000">
      <w:r>
        <w:rPr>
          <w:noProof/>
        </w:rPr>
        <w:drawing>
          <wp:inline distT="0" distB="0" distL="0" distR="0" wp14:anchorId="3BE57A99" wp14:editId="6D9D1107">
            <wp:extent cx="548640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performance_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8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4760730">
    <w:abstractNumId w:val="8"/>
  </w:num>
  <w:num w:numId="2" w16cid:durableId="201982207">
    <w:abstractNumId w:val="6"/>
  </w:num>
  <w:num w:numId="3" w16cid:durableId="342169539">
    <w:abstractNumId w:val="5"/>
  </w:num>
  <w:num w:numId="4" w16cid:durableId="7563434">
    <w:abstractNumId w:val="4"/>
  </w:num>
  <w:num w:numId="5" w16cid:durableId="660811852">
    <w:abstractNumId w:val="7"/>
  </w:num>
  <w:num w:numId="6" w16cid:durableId="1791824591">
    <w:abstractNumId w:val="3"/>
  </w:num>
  <w:num w:numId="7" w16cid:durableId="957568844">
    <w:abstractNumId w:val="2"/>
  </w:num>
  <w:num w:numId="8" w16cid:durableId="1718045668">
    <w:abstractNumId w:val="1"/>
  </w:num>
  <w:num w:numId="9" w16cid:durableId="1399286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8AB"/>
    <w:rsid w:val="0029639D"/>
    <w:rsid w:val="00326F90"/>
    <w:rsid w:val="00975CF9"/>
    <w:rsid w:val="00AA1D8D"/>
    <w:rsid w:val="00B47730"/>
    <w:rsid w:val="00BD786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7F1E53"/>
  <w14:defaultImageDpi w14:val="300"/>
  <w15:docId w15:val="{53D3ED17-40CF-42F7-B331-DDA75474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nahed mortada</cp:lastModifiedBy>
  <cp:revision>2</cp:revision>
  <dcterms:created xsi:type="dcterms:W3CDTF">2013-12-23T23:15:00Z</dcterms:created>
  <dcterms:modified xsi:type="dcterms:W3CDTF">2025-05-03T23:44:00Z</dcterms:modified>
  <cp:category/>
</cp:coreProperties>
</file>